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JOHN SMITH</w:t>
      </w:r>
    </w:p>
    <w:p>
      <w:pPr>
        <w:jc w:val="center"/>
      </w:pPr>
      <w:r>
        <w:t>Software Engineer</w:t>
        <w:br/>
      </w:r>
      <w:r>
        <w:t>Email: john.smith@email.com</w:t>
        <w:br/>
      </w:r>
      <w:r>
        <w:t>Phone: +1 (555) 123-4567</w:t>
      </w:r>
    </w:p>
    <w:p/>
    <w:p>
      <w:pPr>
        <w:pStyle w:val="Heading1"/>
      </w:pPr>
      <w:r>
        <w:t>PROFESSIONAL SUMMARY</w:t>
      </w:r>
    </w:p>
    <w:p>
      <w:r>
        <w:t>Experienced Software Engineer with 6 years of expertise in developing scalable applications using Python and cloud technologies. Proven track record in leading technical projects and implementing machine learning solutions.</w:t>
      </w:r>
    </w:p>
    <w:p>
      <w:pPr>
        <w:pStyle w:val="Heading1"/>
      </w:pPr>
      <w:r>
        <w:t>WORK EXPERIENCE</w:t>
      </w:r>
    </w:p>
    <w:p>
      <w:r>
        <w:rPr>
          <w:b/>
        </w:rPr>
        <w:t>Senior Software Developer</w:t>
      </w:r>
      <w:r>
        <w:t xml:space="preserve"> | CloudTech Solutions | January 2022 - Present</w:t>
        <w:br/>
      </w:r>
    </w:p>
    <w:p>
      <w:r>
        <w:t>• Led development of microservices using Python and Docker</w:t>
        <w:br/>
        <w:t>• Implemented machine learning models for predictive analytics</w:t>
        <w:br/>
        <w:t>• Mentored junior developers and conducted code reviews</w:t>
        <w:br/>
        <w:t>• Managed AWS infrastructure for multiple projects</w:t>
      </w:r>
    </w:p>
    <w:p>
      <w:r>
        <w:rPr>
          <w:b/>
        </w:rPr>
        <w:t>Software Engineer</w:t>
      </w:r>
      <w:r>
        <w:t xml:space="preserve"> | DataInnovate | March 2019 - December 2021</w:t>
        <w:br/>
      </w:r>
    </w:p>
    <w:p>
      <w:r>
        <w:t>• Developed backend services using Python and SQL</w:t>
        <w:br/>
        <w:t>• Implemented agile methodologies and CI/CD pipelines</w:t>
        <w:br/>
        <w:t>• Created RESTful APIs using FastAPI and Django</w:t>
        <w:br/>
        <w:t>• Worked on AI-powered data analysis tools</w:t>
      </w:r>
    </w:p>
    <w:p>
      <w:r>
        <w:rPr>
          <w:b/>
        </w:rPr>
        <w:t>Junior Software Developer</w:t>
      </w:r>
      <w:r>
        <w:t xml:space="preserve"> | TechStart Inc | June 2017 - February 2019</w:t>
        <w:br/>
      </w:r>
    </w:p>
    <w:p>
      <w:r>
        <w:t>• Built web applications using JavaScript and Python</w:t>
        <w:br/>
        <w:t>• Maintained and optimized SQL databases</w:t>
        <w:br/>
        <w:t>• Collaborated in an agile development environment</w:t>
      </w:r>
    </w:p>
    <w:p>
      <w:pPr>
        <w:pStyle w:val="Heading1"/>
      </w:pPr>
      <w:r>
        <w:t>EDUCATION</w:t>
      </w:r>
    </w:p>
    <w:p>
      <w:r>
        <w:rPr>
          <w:b/>
        </w:rPr>
        <w:t>Bachelor of Science in Computer Science</w:t>
        <w:br/>
      </w:r>
      <w:r>
        <w:t>Stanford University, 2017</w:t>
      </w:r>
    </w:p>
    <w:p>
      <w:pPr>
        <w:pStyle w:val="Heading1"/>
      </w:pPr>
      <w:r>
        <w:t>SKILLS</w:t>
      </w:r>
    </w:p>
    <w:p>
      <w:r>
        <w:t>• Programming: Python, JavaScript, SQL</w:t>
        <w:br/>
        <w:t>• Technologies: AWS, Docker, Kubernetes</w:t>
        <w:br/>
        <w:t>• Frameworks: FastAPI, Django, React</w:t>
        <w:br/>
        <w:t>• Methodologies: Agile, Scrum</w:t>
        <w:br/>
        <w:t>• Other: Machine Learning, AI, Problem Solving</w:t>
      </w:r>
    </w:p>
    <w:p>
      <w:pPr>
        <w:pStyle w:val="Heading1"/>
      </w:pPr>
      <w:r>
        <w:t>CERTIFICATIONS</w:t>
      </w:r>
    </w:p>
    <w:p>
      <w:r>
        <w:t>• AWS Certified Developer</w:t>
        <w:br/>
        <w:t>• Professional Scrum Master 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